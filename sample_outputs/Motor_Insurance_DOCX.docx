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rPr>
          <w:rFonts w:ascii="Times New Roman" w:hAnsi="Times New Roman"/>
          <w:b/>
          <w:sz w:val="32"/>
        </w:rPr>
        <w:t>NOTICE TO INSURER</w:t>
      </w:r>
    </w:p>
    <w:p>
      <w:pPr>
        <w:jc w:val="both"/>
      </w:pPr>
      <w:r>
        <w:rPr>
          <w:rFonts w:ascii="Times New Roman" w:hAnsi="Times New Roman"/>
          <w:b/>
          <w:sz w:val="24"/>
        </w:rPr>
        <w:t>Date: Wed, 10 Dec 2025</w:t>
      </w:r>
    </w:p>
    <w:p>
      <w:pPr>
        <w:jc w:val="both"/>
      </w:pPr>
      <w:r>
        <w:rPr>
          <w:rFonts w:ascii="Times New Roman" w:hAnsi="Times New Roman"/>
          <w:b/>
          <w:sz w:val="24"/>
        </w:rPr>
        <w:t>To,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Suvom Kumar Singh</w:t>
      </w:r>
    </w:p>
    <w:p>
      <w:pPr>
        <w:pStyle w:val="Heading1"/>
        <w:jc w:val="left"/>
      </w:pPr>
      <w:r>
        <w:rPr>
          <w:rFonts w:ascii="Times New Roman" w:hAnsi="Times New Roman"/>
          <w:b/>
          <w:sz w:val="32"/>
        </w:rPr>
        <w:t>ABC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123 Insurance Plaza, Andheri East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Mumbai, Maharashtra - 400069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Policy Number: 46545464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Policy Holder: Raju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Vehicle Registration: 46546546</w:t>
      </w:r>
    </w:p>
    <w:p>
      <w:pPr>
        <w:jc w:val="both"/>
      </w:pPr>
      <w:r>
        <w:rPr>
          <w:rFonts w:ascii="Times New Roman" w:hAnsi="Times New Roman"/>
          <w:b/>
          <w:sz w:val="24"/>
        </w:rPr>
        <w:t>Subject: Notice of Motor Vehicle Accident and Insurance Claim</w:t>
      </w:r>
    </w:p>
    <w:p>
      <w:pPr>
        <w:jc w:val="both"/>
      </w:pPr>
      <w:r>
        <w:rPr>
          <w:rFonts w:ascii="Times New Roman" w:hAnsi="Times New Roman"/>
          <w:b/>
          <w:sz w:val="24"/>
        </w:rPr>
        <w:t>Dear Sir/Madam,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I, Raju, the policy holder of the above-mentioned motor insurance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policy, hereby give you notice of an accident involving my vehicle on July 10,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2025, at approximately 4:50 AM at the intersection of MG Road and Brigade Road,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Bangalore, Karnataka.</w:t>
      </w:r>
    </w:p>
    <w:p>
      <w:pPr>
        <w:pStyle w:val="Heading1"/>
        <w:jc w:val="left"/>
      </w:pPr>
      <w:r>
        <w:rPr>
          <w:rFonts w:ascii="Times New Roman" w:hAnsi="Times New Roman"/>
          <w:b/>
          <w:sz w:val="32"/>
        </w:rPr>
        <w:t>DETAILS OF THE ACCIDENT: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The accident occurred when another vehicle (Registration No: ABSD-6456)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driven by Mr. ROHIT PAL failed to stop at the red signal and collided with my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vehicle from the right side. The impact caused significant damage to the front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right door, bumper, and headlight assembly of my vehicle.</w:t>
      </w:r>
    </w:p>
    <w:p>
      <w:pPr>
        <w:pStyle w:val="Heading1"/>
        <w:jc w:val="left"/>
      </w:pPr>
      <w:r>
        <w:rPr>
          <w:rFonts w:ascii="Times New Roman" w:hAnsi="Times New Roman"/>
          <w:b/>
          <w:sz w:val="32"/>
        </w:rPr>
        <w:t>POLICE REPORT: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An FIR has been filed at the PATULI (FIR No: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45456 dated July 25 , 2025). A copy of the FIR is enclosed herewith for your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reference.</w:t>
      </w:r>
    </w:p>
    <w:p>
      <w:pPr>
        <w:pStyle w:val="Heading1"/>
        <w:jc w:val="left"/>
      </w:pPr>
      <w:r>
        <w:rPr>
          <w:rFonts w:ascii="Times New Roman" w:hAnsi="Times New Roman"/>
          <w:b/>
          <w:sz w:val="32"/>
        </w:rPr>
        <w:t>EXTENT OF DAMAGE: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The preliminary assessment indicates damage to:</w:t>
      </w:r>
    </w:p>
    <w:p>
      <w:pPr>
        <w:pStyle w:val="ListBullet"/>
        <w:ind w:left="720"/>
      </w:pPr>
      <w:r>
        <w:rPr>
          <w:rFonts w:ascii="Times New Roman" w:hAnsi="Times New Roman"/>
          <w:sz w:val="24"/>
        </w:rPr>
        <w:t>Front right door (severely dented)</w:t>
      </w:r>
    </w:p>
    <w:p>
      <w:pPr>
        <w:pStyle w:val="ListBullet"/>
        <w:ind w:left="720"/>
      </w:pPr>
      <w:r>
        <w:rPr>
          <w:rFonts w:ascii="Times New Roman" w:hAnsi="Times New Roman"/>
          <w:sz w:val="24"/>
        </w:rPr>
        <w:t>Front bumper (cracked)</w:t>
      </w:r>
    </w:p>
    <w:p>
      <w:pPr>
        <w:pStyle w:val="ListBullet"/>
        <w:ind w:left="720"/>
      </w:pPr>
      <w:r>
        <w:rPr>
          <w:rFonts w:ascii="Times New Roman" w:hAnsi="Times New Roman"/>
          <w:sz w:val="24"/>
        </w:rPr>
        <w:t>Right headlight assembly (broken)</w:t>
      </w:r>
    </w:p>
    <w:p>
      <w:pPr>
        <w:pStyle w:val="ListBullet"/>
        <w:ind w:left="720"/>
      </w:pPr>
      <w:r>
        <w:rPr>
          <w:rFonts w:ascii="Times New Roman" w:hAnsi="Times New Roman"/>
          <w:sz w:val="24"/>
        </w:rPr>
        <w:t>Right side mirror (damaged)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The estimated repair cost is approximately INR 100000 (Rupees Eighty-Five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Thousand Only).</w:t>
      </w:r>
    </w:p>
    <w:p>
      <w:pPr>
        <w:pStyle w:val="Heading1"/>
        <w:jc w:val="left"/>
      </w:pPr>
      <w:r>
        <w:rPr>
          <w:rFonts w:ascii="Times New Roman" w:hAnsi="Times New Roman"/>
          <w:b/>
          <w:sz w:val="32"/>
        </w:rPr>
        <w:t>CLAIM REQUEST: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I hereby request you to process my insurance claim for the damages sustained in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the above-mentioned accident. I am willing to provide any additional information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or documentation that may be required for processing this claim.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Please acknowledge receipt of this notice and advise me on the further procedure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for claim settlement.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Enclosed Documents:</w:t>
      </w:r>
    </w:p>
    <w:p>
      <w:pPr>
        <w:pStyle w:val="ListNumber"/>
        <w:ind w:left="720"/>
      </w:pPr>
      <w:r>
        <w:rPr>
          <w:rFonts w:ascii="Times New Roman" w:hAnsi="Times New Roman"/>
          <w:sz w:val="24"/>
        </w:rPr>
        <w:t>Copy of FIR</w:t>
      </w:r>
    </w:p>
    <w:p>
      <w:pPr>
        <w:pStyle w:val="ListNumber"/>
        <w:ind w:left="720"/>
      </w:pPr>
      <w:r>
        <w:rPr>
          <w:rFonts w:ascii="Times New Roman" w:hAnsi="Times New Roman"/>
          <w:sz w:val="24"/>
        </w:rPr>
        <w:t>Photographs of the damaged vehicle</w:t>
      </w:r>
    </w:p>
    <w:p>
      <w:pPr>
        <w:pStyle w:val="ListNumber"/>
        <w:ind w:left="720"/>
      </w:pPr>
      <w:r>
        <w:rPr>
          <w:rFonts w:ascii="Times New Roman" w:hAnsi="Times New Roman"/>
          <w:sz w:val="24"/>
        </w:rPr>
        <w:t>Copy of driving license</w:t>
      </w:r>
    </w:p>
    <w:p>
      <w:pPr>
        <w:pStyle w:val="ListNumber"/>
        <w:ind w:left="720"/>
      </w:pPr>
      <w:r>
        <w:rPr>
          <w:rFonts w:ascii="Times New Roman" w:hAnsi="Times New Roman"/>
          <w:sz w:val="24"/>
        </w:rPr>
        <w:t>Copy of vehicle registration certificate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I look forward to your prompt response.</w:t>
      </w:r>
    </w:p>
    <w:p>
      <w:pPr>
        <w:jc w:val="both"/>
      </w:pPr>
      <w:r>
        <w:rPr>
          <w:rFonts w:ascii="Times New Roman" w:hAnsi="Times New Roman"/>
          <w:b/>
          <w:sz w:val="24"/>
        </w:rPr>
        <w:t>Yours faithfully,</w:t>
      </w:r>
    </w:p>
    <w:p>
      <w:pPr>
        <w:jc w:val="both"/>
      </w:pPr>
      <w:r>
        <w:rPr>
          <w:rFonts w:ascii="Times New Roman" w:hAnsi="Times New Roman"/>
          <w:b/>
          <w:sz w:val="24"/>
        </w:rPr>
        <w:t>Raju</w:t>
      </w:r>
    </w:p>
    <w:p>
      <w:pPr>
        <w:jc w:val="both"/>
      </w:pPr>
      <w:r>
        <w:rPr>
          <w:rFonts w:ascii="Times New Roman" w:hAnsi="Times New Roman"/>
          <w:b/>
          <w:sz w:val="24"/>
        </w:rPr>
        <w:t>Contact: 08777061431</w:t>
      </w:r>
    </w:p>
    <w:p>
      <w:pPr>
        <w:jc w:val="both"/>
      </w:pPr>
      <w:r>
        <w:rPr>
          <w:rFonts w:ascii="Times New Roman" w:hAnsi="Times New Roman"/>
          <w:b/>
          <w:sz w:val="24"/>
        </w:rPr>
        <w:t>Email: liamelzer44@gmail.com</w:t>
      </w:r>
    </w:p>
    <w:p>
      <w:pPr>
        <w:jc w:val="both"/>
      </w:pPr>
      <w:r>
        <w:rPr>
          <w:rFonts w:ascii="Times New Roman" w:hAnsi="Times New Roman"/>
          <w:b/>
          <w:sz w:val="24"/>
        </w:rPr>
        <w:t>Address: M-311,Baishnabghata Patuli Township,Kolkata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UOIONHHC - Generated by Legal Template System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